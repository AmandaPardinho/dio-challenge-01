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 amanhã</w:t>
      </w:r>
    </w:p>
    <w:p/>
    <w:p>
      <w:r>
        <w:t>Há muito tempo, o mundo era um só</w:t>
        <w:br/>
        <w:t>Caminhamos pelos blocos de gelo</w:t>
        <w:br/>
        <w:t>Para uma terra induradoura</w:t>
        <w:br/>
        <w:t>Nosso futuro, nossa esperança</w:t>
        <w:br/>
        <w:t>Havia algo no ar,</w:t>
        <w:br/>
        <w:t>A Era do Desconhecido</w:t>
        <w:br/>
        <w:t>Muito além do mar de árvores</w:t>
        <w:br/>
        <w:t>A visão se aproximou</w:t>
      </w:r>
    </w:p>
    <w:p>
      <w:r>
        <w:t>Há um lugar onde o sol brilha mais forte</w:t>
        <w:br/>
        <w:t>Há uma montanha que sobe para as estrelas</w:t>
      </w:r>
    </w:p>
    <w:p>
      <w:r>
        <w:t>Dia e noite construímos um reinado</w:t>
        <w:br/>
        <w:t>Com desejo celestial</w:t>
        <w:br/>
        <w:t>Suor e sonhos compunham os tijolos</w:t>
        <w:br/>
        <w:t>Que levantaram nossas paredes</w:t>
      </w:r>
    </w:p>
    <w:p>
      <w:r>
        <w:t>Prestando homenagem aos deuses</w:t>
        <w:br/>
        <w:t>E o sangue continuou fluindo</w:t>
        <w:br/>
        <w:t>E a ânsia por conhecimento</w:t>
        <w:br/>
        <w:t>Foi o sentido de tudo isso</w:t>
      </w:r>
    </w:p>
    <w:p>
      <w:r>
        <w:t>Voe, voe para as estrelas,</w:t>
        <w:br/>
        <w:t>Alcance-os no alto</w:t>
        <w:br/>
        <w:t>Traga de volta as respostas da noite</w:t>
        <w:br/>
        <w:t>Role com as nuvens,</w:t>
        <w:br/>
        <w:t>Cante com os pássaros,</w:t>
        <w:br/>
        <w:t>Porque um dia teremos que dizer adeus!</w:t>
      </w:r>
    </w:p>
    <w:p>
      <w:r>
        <w:t>Aqui vamos nós, não carregando mais tristeza</w:t>
        <w:br/>
        <w:t>De pé ao vento</w:t>
        <w:br/>
        <w:t>Caminhe, marchando para o amanhã</w:t>
        <w:br/>
        <w:t>Desta maneira sem fim</w:t>
      </w:r>
    </w:p>
    <w:p>
      <w:r>
        <w:t>Muitos anos de harmonia</w:t>
        <w:br/>
        <w:t>A mensagem chegou logo</w:t>
        <w:br/>
        <w:t>Três grandes estrelas alinhadas juntas</w:t>
        <w:br/>
        <w:t>Um arrepio no ar</w:t>
      </w:r>
    </w:p>
    <w:p>
      <w:r>
        <w:t>O sumo sacerdote estava vestido de preto</w:t>
        <w:br/>
        <w:t>No topo das escadas</w:t>
        <w:br/>
        <w:t>Saudade do sacrifício</w:t>
        <w:br/>
        <w:t>Daqueles que ousariam</w:t>
      </w:r>
    </w:p>
    <w:p>
      <w:r>
        <w:t>Voe, voe para as estrelas</w:t>
        <w:br/>
        <w:t>Então deixe cair</w:t>
        <w:br/>
        <w:t>No vazio da noite</w:t>
        <w:br/>
        <w:t>Chegou a nossa hora</w:t>
        <w:br/>
        <w:t>Hora de seguir em frente</w:t>
        <w:br/>
        <w:t>Porque um dia temos que dizer adeus</w:t>
      </w:r>
    </w:p>
    <w:p>
      <w:r>
        <w:t>Aqui vamos nós, não carregando mais tristeza</w:t>
        <w:br/>
        <w:t>De pé ao vento</w:t>
        <w:br/>
        <w:t>Caminhe, marchando para o amanhã</w:t>
        <w:br/>
        <w:t>Desta maneira sem fim</w:t>
      </w:r>
    </w:p>
    <w:p>
      <w:r>
        <w:t>Venha comigo para o Paraíso</w:t>
        <w:br/>
        <w:t>Vamos voltar novamente,</w:t>
        <w:br/>
        <w:t>Vamos voltar novamente!</w:t>
      </w:r>
    </w:p>
    <w:p>
      <w:r>
        <w:t>Para estar mais perto dos céus</w:t>
        <w:br/>
        <w:t>Vivendo em um sonho,</w:t>
        <w:br/>
        <w:t>Vivendo de um sonho!</w:t>
      </w:r>
    </w:p>
    <w:p>
      <w:r>
        <w:t>Aqui vamos nós, não carregando mais tristeza</w:t>
        <w:br/>
        <w:t>De pé ao vento</w:t>
        <w:br/>
        <w:t>Caminhe, marchando para o amanhã</w:t>
        <w:br/>
        <w:t>Desta maneira sem fim</w:t>
      </w:r>
    </w:p>
    <w:p>
      <w:r>
        <w:t>Aqui vamos nós, não carregando mais tristeza</w:t>
        <w:br/>
        <w:t>De pé ao vento</w:t>
        <w:br/>
        <w:t>Caminhe, marchando para o amanhã</w:t>
        <w:br/>
        <w:t>Desta maneira sem fim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